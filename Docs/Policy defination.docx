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611D1" w14:textId="77777777" w:rsidR="002D1CE4" w:rsidRDefault="00000000" w:rsidP="0072725E">
      <w:pPr>
        <w:pStyle w:val="Title"/>
        <w:jc w:val="both"/>
      </w:pPr>
      <w:r>
        <w:t>AI Customized Learning Recommendation Chatbot</w:t>
      </w:r>
    </w:p>
    <w:p w14:paraId="3B4654DF" w14:textId="77777777" w:rsidR="002D1CE4" w:rsidRDefault="00000000" w:rsidP="0072725E">
      <w:pPr>
        <w:jc w:val="both"/>
      </w:pPr>
      <w:r>
        <w:t>PROJECT POLICY DEFINITION</w:t>
      </w:r>
    </w:p>
    <w:p w14:paraId="1432AF9A" w14:textId="77777777" w:rsidR="002D1CE4" w:rsidRDefault="00000000" w:rsidP="0072725E">
      <w:pPr>
        <w:jc w:val="both"/>
      </w:pPr>
      <w:r>
        <w:t>Version: 2025/01</w:t>
      </w:r>
    </w:p>
    <w:p w14:paraId="77877072" w14:textId="77777777" w:rsidR="002D1CE4" w:rsidRDefault="00000000" w:rsidP="0072725E">
      <w:pPr>
        <w:jc w:val="both"/>
      </w:pPr>
      <w:r>
        <w:t>Status: Draft</w:t>
      </w:r>
    </w:p>
    <w:p w14:paraId="21F1CCE3" w14:textId="77777777" w:rsidR="002D1CE4" w:rsidRDefault="00000000" w:rsidP="0072725E">
      <w:pPr>
        <w:jc w:val="both"/>
      </w:pPr>
      <w:r>
        <w:t>Issued: 2025/08/17</w:t>
      </w:r>
    </w:p>
    <w:p w14:paraId="544DE386" w14:textId="77777777" w:rsidR="002D1CE4" w:rsidRDefault="00000000" w:rsidP="0072725E">
      <w:pPr>
        <w:pStyle w:val="Heading1"/>
        <w:jc w:val="both"/>
      </w:pPr>
      <w:r>
        <w:t>1. Policy Statement</w:t>
      </w:r>
    </w:p>
    <w:p w14:paraId="4B1E7B53" w14:textId="098BB0C7" w:rsidR="002D1CE4" w:rsidRDefault="00000000" w:rsidP="0072725E">
      <w:pPr>
        <w:jc w:val="both"/>
      </w:pPr>
      <w:r>
        <w:t>This project aims to develop an AI-powered educational tutor chatbot using Python, Streamlit, and LangChain for a hackathon. The chatbot will present a small set of predefined problems, provide guided explanations, allow users to attempt quizzes, and generate feedback with recommendations tailored to the difficulty level of the question.</w:t>
      </w:r>
      <w:r w:rsidR="0072725E">
        <w:t xml:space="preserve"> </w:t>
      </w:r>
      <w:r>
        <w:t xml:space="preserve">The project will not record user progress or store data, ensuring privacy and lightweight implementation. </w:t>
      </w:r>
      <w:r>
        <w:br/>
        <w:t>The policy serves as a guiding framework before development begins.</w:t>
      </w:r>
    </w:p>
    <w:p w14:paraId="6B6DEB5A" w14:textId="77777777" w:rsidR="002D1CE4" w:rsidRDefault="00000000" w:rsidP="0072725E">
      <w:pPr>
        <w:pStyle w:val="Heading1"/>
        <w:jc w:val="both"/>
      </w:pPr>
      <w:r>
        <w:t>2. Purpose and Scope</w:t>
      </w:r>
    </w:p>
    <w:p w14:paraId="72EAD17B" w14:textId="77777777" w:rsidR="002D1CE4" w:rsidRDefault="00000000" w:rsidP="0072725E">
      <w:pPr>
        <w:jc w:val="both"/>
      </w:pPr>
      <w:r>
        <w:t>Purpose: To create an interactive, AI-driven learning tool that demonstrates innovation, usability, and educational value within hackathon constraints.</w:t>
      </w:r>
      <w:r>
        <w:br/>
      </w:r>
      <w:r>
        <w:br/>
        <w:t>Scope Includes:</w:t>
      </w:r>
      <w:r>
        <w:br/>
        <w:t>- Streamlit-based chatbot interface (minimal but functional).</w:t>
      </w:r>
      <w:r>
        <w:br/>
        <w:t>- Predefined learning problems (MVP: 1 unit with 5 problems).</w:t>
      </w:r>
      <w:r>
        <w:br/>
        <w:t>- Quizzes with auto-evaluated feedback.</w:t>
      </w:r>
      <w:r>
        <w:br/>
        <w:t>- Recommendations tailored to learner level and difficulty.</w:t>
      </w:r>
      <w:r>
        <w:br/>
        <w:t>- AI-generated feedback via LangChain prompt templates.</w:t>
      </w:r>
      <w:r>
        <w:br/>
      </w:r>
      <w:r>
        <w:br/>
        <w:t>Scope Excludes:</w:t>
      </w:r>
      <w:r>
        <w:br/>
        <w:t>- User accounts or authentication.</w:t>
      </w:r>
      <w:r>
        <w:br/>
        <w:t>- Persistent data storage (no database).</w:t>
      </w:r>
      <w:r>
        <w:br/>
        <w:t>- Progress tracking across sessions.</w:t>
      </w:r>
    </w:p>
    <w:p w14:paraId="35734A34" w14:textId="77777777" w:rsidR="002D1CE4" w:rsidRDefault="00000000" w:rsidP="0072725E">
      <w:pPr>
        <w:pStyle w:val="Heading1"/>
        <w:jc w:val="both"/>
      </w:pPr>
      <w:r>
        <w:t>3. Principles</w:t>
      </w:r>
    </w:p>
    <w:p w14:paraId="22F283BC" w14:textId="77777777" w:rsidR="002D1CE4" w:rsidRDefault="00000000" w:rsidP="0072725E">
      <w:pPr>
        <w:jc w:val="both"/>
      </w:pPr>
      <w:r>
        <w:t>- Simplicity: Keep the system lightweight and hackathon-feasible.</w:t>
      </w:r>
      <w:r>
        <w:br/>
        <w:t>- Accessibility: Easy to use in any browser.</w:t>
      </w:r>
      <w:r>
        <w:br/>
      </w:r>
      <w:r>
        <w:lastRenderedPageBreak/>
        <w:t>- Transparency: Clearly state limitations (no history, no tracking).</w:t>
      </w:r>
      <w:r>
        <w:br/>
        <w:t>- Educational Value: Provide meaningful feedback and recommendations.</w:t>
      </w:r>
      <w:r>
        <w:br/>
        <w:t>- Conversation Flow: Greeting → Ask level → Recommend quiz → Provide feedback.</w:t>
      </w:r>
    </w:p>
    <w:p w14:paraId="4CB48AC7" w14:textId="77777777" w:rsidR="002D1CE4" w:rsidRDefault="00000000" w:rsidP="0072725E">
      <w:pPr>
        <w:pStyle w:val="Heading1"/>
        <w:jc w:val="both"/>
      </w:pPr>
      <w:r>
        <w:t>4. Outcomes</w:t>
      </w:r>
    </w:p>
    <w:p w14:paraId="453CD912" w14:textId="77777777" w:rsidR="002D1CE4" w:rsidRDefault="00000000" w:rsidP="0072725E">
      <w:pPr>
        <w:jc w:val="both"/>
      </w:pPr>
      <w:r>
        <w:t>- A working chatbot demo accessible via web.</w:t>
      </w:r>
      <w:r>
        <w:br/>
        <w:t>- One learning unit with five problems and quizzes.</w:t>
      </w:r>
      <w:r>
        <w:br/>
        <w:t>- Feedback with AI-generated recommendations based on difficulty.</w:t>
      </w:r>
      <w:r>
        <w:br/>
        <w:t>- Minimal, functional interface for hackathon judging.</w:t>
      </w:r>
    </w:p>
    <w:p w14:paraId="4A606D24" w14:textId="77777777" w:rsidR="002D1CE4" w:rsidRDefault="00000000" w:rsidP="0072725E">
      <w:pPr>
        <w:pStyle w:val="Heading1"/>
        <w:jc w:val="both"/>
      </w:pPr>
      <w:r>
        <w:t>5. Technology Stack</w:t>
      </w:r>
    </w:p>
    <w:p w14:paraId="7047E39A" w14:textId="77777777" w:rsidR="002D1CE4" w:rsidRDefault="00000000" w:rsidP="0072725E">
      <w:pPr>
        <w:jc w:val="both"/>
      </w:pPr>
      <w:r>
        <w:t>- Python (core development language)</w:t>
      </w:r>
      <w:r>
        <w:br/>
        <w:t>- Streamlit (UI and web app framework)</w:t>
      </w:r>
      <w:r>
        <w:br/>
        <w:t>- LangChain (AI logic, prompt handling, and feedback generation)</w:t>
      </w:r>
    </w:p>
    <w:p w14:paraId="10F38FDF" w14:textId="77777777" w:rsidR="002D1CE4" w:rsidRDefault="00000000" w:rsidP="0072725E">
      <w:pPr>
        <w:pStyle w:val="Heading1"/>
        <w:jc w:val="both"/>
      </w:pPr>
      <w:r>
        <w:t>6. Roles and Responsibilities</w:t>
      </w:r>
    </w:p>
    <w:p w14:paraId="6AE31A7A" w14:textId="77777777" w:rsidR="002D1CE4" w:rsidRDefault="00000000" w:rsidP="0072725E">
      <w:pPr>
        <w:jc w:val="both"/>
      </w:pPr>
      <w:r>
        <w:t>- STEAM &amp; ED/IT Team:</w:t>
      </w:r>
      <w:r>
        <w:br/>
        <w:t xml:space="preserve">  • Design learning scenarios and conversation flows.</w:t>
      </w:r>
      <w:r>
        <w:br/>
        <w:t xml:space="preserve">  • Create quiz and feedback content.</w:t>
      </w:r>
      <w:r>
        <w:br/>
      </w:r>
      <w:r>
        <w:br/>
        <w:t>- AI &amp; CSE Team:</w:t>
      </w:r>
      <w:r>
        <w:br/>
        <w:t xml:space="preserve">  • Implement chatbot interface and UI using Streamlit.</w:t>
      </w:r>
      <w:r>
        <w:br/>
        <w:t xml:space="preserve">  • Connect LangChain for logic and recommendations.</w:t>
      </w:r>
      <w:r>
        <w:br/>
        <w:t xml:space="preserve">  • Ensure rule-based branching for quiz recommendations.</w:t>
      </w:r>
    </w:p>
    <w:p w14:paraId="257BAA91" w14:textId="77777777" w:rsidR="002D1CE4" w:rsidRDefault="00000000" w:rsidP="0072725E">
      <w:pPr>
        <w:pStyle w:val="Heading1"/>
        <w:jc w:val="both"/>
      </w:pPr>
      <w:r>
        <w:t>7. Risk Management</w:t>
      </w:r>
    </w:p>
    <w:p w14:paraId="144B340D" w14:textId="77777777" w:rsidR="002D1CE4" w:rsidRDefault="00000000" w:rsidP="0072725E">
      <w:pPr>
        <w:jc w:val="both"/>
      </w:pPr>
      <w:r>
        <w:t>- Time Constraint → Focus on minimum viable product (1 unit, 5 problems).</w:t>
      </w:r>
      <w:r>
        <w:br/>
        <w:t>- AI Inaccuracy → Use curated content + rule-based branching.</w:t>
      </w:r>
      <w:r>
        <w:br/>
        <w:t>- Expectation Gap → Disclaimers about no progress saving.</w:t>
      </w:r>
      <w:r>
        <w:br/>
        <w:t>- Deployment Risk → Use Streamlit Cloud / simple hosting for reliability.</w:t>
      </w:r>
    </w:p>
    <w:p w14:paraId="2418931E" w14:textId="77777777" w:rsidR="002D1CE4" w:rsidRDefault="00000000" w:rsidP="0072725E">
      <w:pPr>
        <w:pStyle w:val="Heading1"/>
        <w:jc w:val="both"/>
      </w:pPr>
      <w:r>
        <w:t>8. Implementation Approach</w:t>
      </w:r>
    </w:p>
    <w:p w14:paraId="5DD0A8CF" w14:textId="77777777" w:rsidR="002D1CE4" w:rsidRDefault="00000000" w:rsidP="0072725E">
      <w:pPr>
        <w:jc w:val="both"/>
      </w:pPr>
      <w:r>
        <w:t>- Phase 1: Define 1 unit with 5 problems.</w:t>
      </w:r>
      <w:r>
        <w:br/>
        <w:t>- Phase 2: Build chatbot UI (Streamlit).</w:t>
      </w:r>
      <w:r>
        <w:br/>
        <w:t>- Phase 3: Implement conversation flow (greeting → ask level → recommend quiz → feedback).</w:t>
      </w:r>
      <w:r>
        <w:br/>
        <w:t>- Phase 4: Integrate LangChain for explanations and recommendations.</w:t>
      </w:r>
      <w:r>
        <w:br/>
        <w:t>- Phase 5: Test MVP and deploy demo.</w:t>
      </w:r>
    </w:p>
    <w:p w14:paraId="28E8EEE8" w14:textId="77777777" w:rsidR="002D1CE4" w:rsidRDefault="00000000" w:rsidP="0072725E">
      <w:pPr>
        <w:pStyle w:val="Heading1"/>
        <w:jc w:val="both"/>
      </w:pPr>
      <w:r>
        <w:lastRenderedPageBreak/>
        <w:t>9. Q&amp;A Clarifications</w:t>
      </w:r>
    </w:p>
    <w:p w14:paraId="0B220EBB" w14:textId="77777777" w:rsidR="002D1CE4" w:rsidRDefault="00000000" w:rsidP="0072725E">
      <w:pPr>
        <w:jc w:val="both"/>
      </w:pPr>
      <w:r>
        <w:t>- Database use? Not required for MVP; no user record saving.</w:t>
      </w:r>
      <w:r>
        <w:br/>
        <w:t>- Feedback type? AI-generated feedback using LangChain is acceptable.</w:t>
      </w:r>
    </w:p>
    <w:p w14:paraId="349BC43F" w14:textId="77777777" w:rsidR="002D1CE4" w:rsidRDefault="00000000" w:rsidP="0072725E">
      <w:pPr>
        <w:pStyle w:val="Heading1"/>
        <w:jc w:val="both"/>
      </w:pPr>
      <w:r>
        <w:t>10. Closure</w:t>
      </w:r>
    </w:p>
    <w:p w14:paraId="56C47416" w14:textId="77777777" w:rsidR="002D1CE4" w:rsidRDefault="00000000" w:rsidP="0072725E">
      <w:pPr>
        <w:jc w:val="both"/>
      </w:pPr>
      <w:r>
        <w:t>At hackathon end, the project will be closed by:</w:t>
      </w:r>
      <w:r>
        <w:br/>
        <w:t>- Delivering a live demo.</w:t>
      </w:r>
      <w:r>
        <w:br/>
        <w:t>- Documenting features, risks, and lessons learned.</w:t>
      </w:r>
      <w:r>
        <w:br/>
        <w:t>- Suggesting future improvements (e.g., database, progress tracking, more content units).</w:t>
      </w:r>
    </w:p>
    <w:sectPr w:rsidR="002D1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784230">
    <w:abstractNumId w:val="8"/>
  </w:num>
  <w:num w:numId="2" w16cid:durableId="479883311">
    <w:abstractNumId w:val="6"/>
  </w:num>
  <w:num w:numId="3" w16cid:durableId="1856726209">
    <w:abstractNumId w:val="5"/>
  </w:num>
  <w:num w:numId="4" w16cid:durableId="1177616654">
    <w:abstractNumId w:val="4"/>
  </w:num>
  <w:num w:numId="5" w16cid:durableId="1233006799">
    <w:abstractNumId w:val="7"/>
  </w:num>
  <w:num w:numId="6" w16cid:durableId="517081259">
    <w:abstractNumId w:val="3"/>
  </w:num>
  <w:num w:numId="7" w16cid:durableId="2079353671">
    <w:abstractNumId w:val="2"/>
  </w:num>
  <w:num w:numId="8" w16cid:durableId="792409256">
    <w:abstractNumId w:val="1"/>
  </w:num>
  <w:num w:numId="9" w16cid:durableId="11662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2F5"/>
    <w:rsid w:val="0029639D"/>
    <w:rsid w:val="002D1CE4"/>
    <w:rsid w:val="00326F90"/>
    <w:rsid w:val="007272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52426"/>
  <w14:defaultImageDpi w14:val="330"/>
  <w15:docId w15:val="{CF6500A6-0261-4372-BFD2-42E49CE5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Aaryan Shakya</cp:lastModifiedBy>
  <cp:revision>2</cp:revision>
  <dcterms:created xsi:type="dcterms:W3CDTF">2013-12-23T23:15:00Z</dcterms:created>
  <dcterms:modified xsi:type="dcterms:W3CDTF">2025-08-17T12:09:00Z</dcterms:modified>
  <cp:category/>
</cp:coreProperties>
</file>